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92F88" w14:textId="77777777" w:rsidR="00086073" w:rsidRPr="00A94F44" w:rsidRDefault="00000000" w:rsidP="00A94F44">
      <w:pPr>
        <w:pStyle w:val="Title"/>
        <w:pBdr>
          <w:bottom w:val="none" w:sz="0" w:space="0" w:color="auto"/>
        </w:pBdr>
        <w:rPr>
          <w:rFonts w:ascii="Times New Roman" w:hAnsi="Times New Roman" w:cs="Times New Roman"/>
        </w:rPr>
      </w:pPr>
      <w:r w:rsidRPr="00A94F44">
        <w:rPr>
          <w:rFonts w:ascii="Times New Roman" w:hAnsi="Times New Roman" w:cs="Times New Roman"/>
        </w:rPr>
        <w:t>Data Science in Cybersecurity: Leveraging Behavioral Analytics and Anomaly Detection</w:t>
      </w:r>
    </w:p>
    <w:p w14:paraId="4E914554" w14:textId="77777777" w:rsidR="00086073" w:rsidRPr="00A94F44" w:rsidRDefault="00000000" w:rsidP="00A94F44">
      <w:pPr>
        <w:pStyle w:val="Heading1"/>
        <w:spacing w:line="240" w:lineRule="auto"/>
        <w:rPr>
          <w:rFonts w:ascii="Times New Roman" w:hAnsi="Times New Roman" w:cs="Times New Roman"/>
        </w:rPr>
      </w:pPr>
      <w:r w:rsidRPr="00A94F44">
        <w:rPr>
          <w:rFonts w:ascii="Times New Roman" w:hAnsi="Times New Roman" w:cs="Times New Roman"/>
        </w:rPr>
        <w:t>1. Introduction</w:t>
      </w:r>
    </w:p>
    <w:p w14:paraId="361D87F3" w14:textId="1A45236F" w:rsidR="00086073" w:rsidRPr="00A94F44" w:rsidRDefault="00000000" w:rsidP="00A94F44">
      <w:pPr>
        <w:spacing w:line="240" w:lineRule="auto"/>
        <w:rPr>
          <w:rFonts w:ascii="Times New Roman" w:hAnsi="Times New Roman" w:cs="Times New Roman"/>
        </w:rPr>
      </w:pPr>
      <w:r w:rsidRPr="00A94F44">
        <w:rPr>
          <w:rFonts w:ascii="Times New Roman" w:hAnsi="Times New Roman" w:cs="Times New Roman"/>
        </w:rPr>
        <w:t xml:space="preserve">With the rise in cyber threats, data science has emerged as a powerful ally in the field of cybersecurity. It offers advanced tools and methodologies for detecting, analyzing, and mitigating threats in </w:t>
      </w:r>
      <w:r w:rsidR="00A94F44">
        <w:rPr>
          <w:rFonts w:ascii="Times New Roman" w:hAnsi="Times New Roman" w:cs="Times New Roman"/>
        </w:rPr>
        <w:t>real-time</w:t>
      </w:r>
      <w:r w:rsidRPr="00A94F44">
        <w:rPr>
          <w:rFonts w:ascii="Times New Roman" w:hAnsi="Times New Roman" w:cs="Times New Roman"/>
        </w:rPr>
        <w:t xml:space="preserve">. This project explores how </w:t>
      </w:r>
      <w:r w:rsidR="00A94F44">
        <w:rPr>
          <w:rFonts w:ascii="Times New Roman" w:hAnsi="Times New Roman" w:cs="Times New Roman"/>
        </w:rPr>
        <w:t xml:space="preserve">behavioral analytics and anomaly detection techniques </w:t>
      </w:r>
      <w:r w:rsidRPr="00A94F44">
        <w:rPr>
          <w:rFonts w:ascii="Times New Roman" w:hAnsi="Times New Roman" w:cs="Times New Roman"/>
        </w:rPr>
        <w:t>are applied to strengthen cybersecurity measures across various industries.</w:t>
      </w:r>
    </w:p>
    <w:p w14:paraId="25F5465A" w14:textId="77777777" w:rsidR="00086073" w:rsidRPr="00A94F44" w:rsidRDefault="00000000" w:rsidP="00A94F44">
      <w:pPr>
        <w:pStyle w:val="Heading1"/>
        <w:spacing w:line="240" w:lineRule="auto"/>
        <w:rPr>
          <w:rFonts w:ascii="Times New Roman" w:hAnsi="Times New Roman" w:cs="Times New Roman"/>
        </w:rPr>
      </w:pPr>
      <w:r w:rsidRPr="00A94F44">
        <w:rPr>
          <w:rFonts w:ascii="Times New Roman" w:hAnsi="Times New Roman" w:cs="Times New Roman"/>
        </w:rPr>
        <w:t>2. Objectives</w:t>
      </w:r>
    </w:p>
    <w:p w14:paraId="4D98B2B3" w14:textId="73D9619E" w:rsidR="00086073" w:rsidRPr="00A94F44" w:rsidRDefault="00000000" w:rsidP="00A94F44">
      <w:pPr>
        <w:pStyle w:val="ListParagraph"/>
        <w:numPr>
          <w:ilvl w:val="0"/>
          <w:numId w:val="26"/>
        </w:numPr>
        <w:spacing w:line="240" w:lineRule="auto"/>
        <w:rPr>
          <w:rFonts w:ascii="Times New Roman" w:hAnsi="Times New Roman" w:cs="Times New Roman"/>
        </w:rPr>
      </w:pPr>
      <w:r w:rsidRPr="00A94F44">
        <w:rPr>
          <w:rFonts w:ascii="Times New Roman" w:hAnsi="Times New Roman" w:cs="Times New Roman"/>
        </w:rPr>
        <w:t>To understand how data science enhances cybersecurity practices.</w:t>
      </w:r>
    </w:p>
    <w:p w14:paraId="760C6C38" w14:textId="08D2E018" w:rsidR="00086073" w:rsidRPr="00A94F44" w:rsidRDefault="00000000" w:rsidP="00A94F44">
      <w:pPr>
        <w:pStyle w:val="ListParagraph"/>
        <w:numPr>
          <w:ilvl w:val="0"/>
          <w:numId w:val="26"/>
        </w:numPr>
        <w:spacing w:line="240" w:lineRule="auto"/>
        <w:rPr>
          <w:rFonts w:ascii="Times New Roman" w:hAnsi="Times New Roman" w:cs="Times New Roman"/>
        </w:rPr>
      </w:pPr>
      <w:r w:rsidRPr="00A94F44">
        <w:rPr>
          <w:rFonts w:ascii="Times New Roman" w:hAnsi="Times New Roman" w:cs="Times New Roman"/>
        </w:rPr>
        <w:t>To explore behavioral analytics and anomaly detection techniques.</w:t>
      </w:r>
    </w:p>
    <w:p w14:paraId="55A08F76" w14:textId="11831697" w:rsidR="00086073" w:rsidRPr="00A94F44" w:rsidRDefault="00000000" w:rsidP="00A94F44">
      <w:pPr>
        <w:pStyle w:val="ListParagraph"/>
        <w:numPr>
          <w:ilvl w:val="0"/>
          <w:numId w:val="26"/>
        </w:numPr>
        <w:spacing w:line="240" w:lineRule="auto"/>
        <w:rPr>
          <w:rFonts w:ascii="Times New Roman" w:hAnsi="Times New Roman" w:cs="Times New Roman"/>
        </w:rPr>
      </w:pPr>
      <w:r w:rsidRPr="00A94F44">
        <w:rPr>
          <w:rFonts w:ascii="Times New Roman" w:hAnsi="Times New Roman" w:cs="Times New Roman"/>
        </w:rPr>
        <w:t>To demonstrate real-world applications and case studies.</w:t>
      </w:r>
    </w:p>
    <w:p w14:paraId="0BAC8A19" w14:textId="36ACACBC" w:rsidR="00086073" w:rsidRPr="00A94F44" w:rsidRDefault="00000000" w:rsidP="00A94F44">
      <w:pPr>
        <w:pStyle w:val="ListParagraph"/>
        <w:numPr>
          <w:ilvl w:val="0"/>
          <w:numId w:val="26"/>
        </w:numPr>
        <w:spacing w:line="240" w:lineRule="auto"/>
        <w:rPr>
          <w:rFonts w:ascii="Times New Roman" w:hAnsi="Times New Roman" w:cs="Times New Roman"/>
        </w:rPr>
      </w:pPr>
      <w:r w:rsidRPr="00A94F44">
        <w:rPr>
          <w:rFonts w:ascii="Times New Roman" w:hAnsi="Times New Roman" w:cs="Times New Roman"/>
        </w:rPr>
        <w:t>To highlight tools, models, and algorithms used.</w:t>
      </w:r>
    </w:p>
    <w:p w14:paraId="753A8798" w14:textId="0CFF8B05" w:rsidR="00086073" w:rsidRPr="00A94F44" w:rsidRDefault="00000000" w:rsidP="00A94F44">
      <w:pPr>
        <w:pStyle w:val="ListParagraph"/>
        <w:numPr>
          <w:ilvl w:val="0"/>
          <w:numId w:val="26"/>
        </w:numPr>
        <w:spacing w:line="240" w:lineRule="auto"/>
        <w:rPr>
          <w:rFonts w:ascii="Times New Roman" w:hAnsi="Times New Roman" w:cs="Times New Roman"/>
        </w:rPr>
      </w:pPr>
      <w:r w:rsidRPr="00A94F44">
        <w:rPr>
          <w:rFonts w:ascii="Times New Roman" w:hAnsi="Times New Roman" w:cs="Times New Roman"/>
        </w:rPr>
        <w:t>To discuss challenges and future trends.</w:t>
      </w:r>
    </w:p>
    <w:p w14:paraId="6170B9FE" w14:textId="77777777" w:rsidR="00086073" w:rsidRPr="00A94F44" w:rsidRDefault="00000000" w:rsidP="00A94F44">
      <w:pPr>
        <w:pStyle w:val="Heading1"/>
        <w:spacing w:line="240" w:lineRule="auto"/>
        <w:rPr>
          <w:rFonts w:ascii="Times New Roman" w:hAnsi="Times New Roman" w:cs="Times New Roman"/>
        </w:rPr>
      </w:pPr>
      <w:r w:rsidRPr="00A94F44">
        <w:rPr>
          <w:rFonts w:ascii="Times New Roman" w:hAnsi="Times New Roman" w:cs="Times New Roman"/>
        </w:rPr>
        <w:t>3. Data Science in Cybersecurity: Key Concepts</w:t>
      </w:r>
    </w:p>
    <w:p w14:paraId="3C9C3524" w14:textId="4EDCE4E6" w:rsidR="00086073" w:rsidRPr="00A94F44" w:rsidRDefault="00000000" w:rsidP="00A94F44">
      <w:pPr>
        <w:spacing w:line="240" w:lineRule="auto"/>
        <w:rPr>
          <w:rFonts w:ascii="Times New Roman" w:hAnsi="Times New Roman" w:cs="Times New Roman"/>
        </w:rPr>
      </w:pPr>
      <w:r w:rsidRPr="00A94F44">
        <w:rPr>
          <w:rFonts w:ascii="Times New Roman" w:hAnsi="Times New Roman" w:cs="Times New Roman"/>
          <w:b/>
          <w:bCs/>
        </w:rPr>
        <w:t>Behavioral Analytics</w:t>
      </w:r>
      <w:r w:rsidRPr="00A94F44">
        <w:rPr>
          <w:rFonts w:ascii="Times New Roman" w:hAnsi="Times New Roman" w:cs="Times New Roman"/>
        </w:rPr>
        <w:t>:</w:t>
      </w:r>
    </w:p>
    <w:p w14:paraId="4FAF872F" w14:textId="63DBBA37" w:rsidR="00086073" w:rsidRPr="00A94F44" w:rsidRDefault="00000000" w:rsidP="00A94F44">
      <w:pPr>
        <w:pStyle w:val="ListParagraph"/>
        <w:numPr>
          <w:ilvl w:val="0"/>
          <w:numId w:val="24"/>
        </w:numPr>
        <w:spacing w:line="240" w:lineRule="auto"/>
        <w:rPr>
          <w:rFonts w:ascii="Times New Roman" w:hAnsi="Times New Roman" w:cs="Times New Roman"/>
        </w:rPr>
      </w:pPr>
      <w:r w:rsidRPr="00A94F44">
        <w:rPr>
          <w:rFonts w:ascii="Times New Roman" w:hAnsi="Times New Roman" w:cs="Times New Roman"/>
        </w:rPr>
        <w:t>Definition: The use of machine learning to analyze user behavior patterns and detect deviations.</w:t>
      </w:r>
    </w:p>
    <w:p w14:paraId="48139AC8" w14:textId="70B30565" w:rsidR="00086073" w:rsidRPr="00A94F44" w:rsidRDefault="00000000" w:rsidP="00A94F44">
      <w:pPr>
        <w:pStyle w:val="ListParagraph"/>
        <w:numPr>
          <w:ilvl w:val="0"/>
          <w:numId w:val="24"/>
        </w:numPr>
        <w:spacing w:line="240" w:lineRule="auto"/>
        <w:rPr>
          <w:rFonts w:ascii="Times New Roman" w:hAnsi="Times New Roman" w:cs="Times New Roman"/>
        </w:rPr>
      </w:pPr>
      <w:r w:rsidRPr="00A94F44">
        <w:rPr>
          <w:rFonts w:ascii="Times New Roman" w:hAnsi="Times New Roman" w:cs="Times New Roman"/>
        </w:rPr>
        <w:t>Use Cases: Insider threat detection, Fraudulent login attempts, Risk-based authentication.</w:t>
      </w:r>
    </w:p>
    <w:p w14:paraId="3325B6DC" w14:textId="6B1715B9" w:rsidR="00086073" w:rsidRPr="00A94F44" w:rsidRDefault="00000000" w:rsidP="00A94F44">
      <w:pPr>
        <w:spacing w:line="240" w:lineRule="auto"/>
        <w:rPr>
          <w:rFonts w:ascii="Times New Roman" w:hAnsi="Times New Roman" w:cs="Times New Roman"/>
        </w:rPr>
      </w:pPr>
      <w:r w:rsidRPr="00A94F44">
        <w:rPr>
          <w:rFonts w:ascii="Times New Roman" w:hAnsi="Times New Roman" w:cs="Times New Roman"/>
          <w:b/>
          <w:bCs/>
        </w:rPr>
        <w:t>Anomaly Detection</w:t>
      </w:r>
      <w:r w:rsidRPr="00A94F44">
        <w:rPr>
          <w:rFonts w:ascii="Times New Roman" w:hAnsi="Times New Roman" w:cs="Times New Roman"/>
        </w:rPr>
        <w:t>:</w:t>
      </w:r>
    </w:p>
    <w:p w14:paraId="48E4E558" w14:textId="458C3C4D" w:rsidR="00086073" w:rsidRPr="00A94F44" w:rsidRDefault="00000000" w:rsidP="00A94F44">
      <w:pPr>
        <w:pStyle w:val="ListParagraph"/>
        <w:numPr>
          <w:ilvl w:val="0"/>
          <w:numId w:val="22"/>
        </w:numPr>
        <w:spacing w:line="240" w:lineRule="auto"/>
        <w:rPr>
          <w:rFonts w:ascii="Times New Roman" w:hAnsi="Times New Roman" w:cs="Times New Roman"/>
        </w:rPr>
      </w:pPr>
      <w:r w:rsidRPr="00A94F44">
        <w:rPr>
          <w:rFonts w:ascii="Times New Roman" w:hAnsi="Times New Roman" w:cs="Times New Roman"/>
        </w:rPr>
        <w:t>Definition: Identifying unusual patterns that do not conform to expected behavior.</w:t>
      </w:r>
    </w:p>
    <w:p w14:paraId="103F4F7E" w14:textId="53E24EB2" w:rsidR="00086073" w:rsidRPr="00A94F44" w:rsidRDefault="00000000" w:rsidP="00A94F44">
      <w:pPr>
        <w:pStyle w:val="ListParagraph"/>
        <w:numPr>
          <w:ilvl w:val="0"/>
          <w:numId w:val="22"/>
        </w:numPr>
        <w:spacing w:line="240" w:lineRule="auto"/>
        <w:rPr>
          <w:rFonts w:ascii="Times New Roman" w:hAnsi="Times New Roman" w:cs="Times New Roman"/>
        </w:rPr>
      </w:pPr>
      <w:r w:rsidRPr="00A94F44">
        <w:rPr>
          <w:rFonts w:ascii="Times New Roman" w:hAnsi="Times New Roman" w:cs="Times New Roman"/>
        </w:rPr>
        <w:t>Techniques: Statistical methods, ML models (Isolation Forest, One-Class SVM, Autoencoders), Time series detection.</w:t>
      </w:r>
    </w:p>
    <w:p w14:paraId="67D9452D" w14:textId="120D1DA8" w:rsidR="00086073" w:rsidRPr="00A94F44" w:rsidRDefault="00000000" w:rsidP="00A94F44">
      <w:pPr>
        <w:pStyle w:val="ListParagraph"/>
        <w:numPr>
          <w:ilvl w:val="0"/>
          <w:numId w:val="22"/>
        </w:numPr>
        <w:spacing w:line="240" w:lineRule="auto"/>
        <w:rPr>
          <w:rFonts w:ascii="Times New Roman" w:hAnsi="Times New Roman" w:cs="Times New Roman"/>
        </w:rPr>
      </w:pPr>
      <w:r w:rsidRPr="00A94F44">
        <w:rPr>
          <w:rFonts w:ascii="Times New Roman" w:hAnsi="Times New Roman" w:cs="Times New Roman"/>
        </w:rPr>
        <w:t>Use Cases: IDS, Traffic monitoring, Malware detection.</w:t>
      </w:r>
    </w:p>
    <w:p w14:paraId="153FB63A" w14:textId="77777777" w:rsidR="00086073" w:rsidRPr="00A94F44" w:rsidRDefault="00000000" w:rsidP="00A94F44">
      <w:pPr>
        <w:pStyle w:val="Heading1"/>
        <w:spacing w:line="240" w:lineRule="auto"/>
        <w:rPr>
          <w:rFonts w:ascii="Times New Roman" w:hAnsi="Times New Roman" w:cs="Times New Roman"/>
        </w:rPr>
      </w:pPr>
      <w:r w:rsidRPr="00A94F44">
        <w:rPr>
          <w:rFonts w:ascii="Times New Roman" w:hAnsi="Times New Roman" w:cs="Times New Roman"/>
        </w:rPr>
        <w:t>4. Methodologies and Algorithms</w:t>
      </w:r>
    </w:p>
    <w:p w14:paraId="483E919B" w14:textId="35049CA0" w:rsidR="00086073" w:rsidRPr="00A94F44" w:rsidRDefault="00000000" w:rsidP="00A94F44">
      <w:pPr>
        <w:spacing w:line="240" w:lineRule="auto"/>
        <w:rPr>
          <w:rFonts w:ascii="Times New Roman" w:hAnsi="Times New Roman" w:cs="Times New Roman"/>
        </w:rPr>
      </w:pPr>
      <w:r w:rsidRPr="00A94F44">
        <w:rPr>
          <w:rFonts w:ascii="Times New Roman" w:hAnsi="Times New Roman" w:cs="Times New Roman"/>
          <w:b/>
          <w:bCs/>
        </w:rPr>
        <w:t>Data Collection</w:t>
      </w:r>
      <w:r w:rsidRPr="00A94F44">
        <w:rPr>
          <w:rFonts w:ascii="Times New Roman" w:hAnsi="Times New Roman" w:cs="Times New Roman"/>
        </w:rPr>
        <w:t>: Logs from servers, network traffic, app usage.</w:t>
      </w:r>
    </w:p>
    <w:p w14:paraId="2364CC8A" w14:textId="753831CD" w:rsidR="00086073" w:rsidRPr="00A94F44" w:rsidRDefault="00000000" w:rsidP="00A94F44">
      <w:pPr>
        <w:spacing w:line="240" w:lineRule="auto"/>
        <w:rPr>
          <w:rFonts w:ascii="Times New Roman" w:hAnsi="Times New Roman" w:cs="Times New Roman"/>
        </w:rPr>
      </w:pPr>
      <w:r w:rsidRPr="00A94F44">
        <w:rPr>
          <w:rFonts w:ascii="Times New Roman" w:hAnsi="Times New Roman" w:cs="Times New Roman"/>
          <w:b/>
          <w:bCs/>
        </w:rPr>
        <w:t>Preprocessing</w:t>
      </w:r>
      <w:r w:rsidRPr="00A94F44">
        <w:rPr>
          <w:rFonts w:ascii="Times New Roman" w:hAnsi="Times New Roman" w:cs="Times New Roman"/>
        </w:rPr>
        <w:t>: Cleaning, normalization, feature extraction.</w:t>
      </w:r>
    </w:p>
    <w:p w14:paraId="6D078CD1" w14:textId="092DE82D" w:rsidR="00086073" w:rsidRPr="00A94F44" w:rsidRDefault="00000000" w:rsidP="00A94F44">
      <w:pPr>
        <w:spacing w:line="240" w:lineRule="auto"/>
        <w:rPr>
          <w:rFonts w:ascii="Times New Roman" w:hAnsi="Times New Roman" w:cs="Times New Roman"/>
        </w:rPr>
      </w:pPr>
      <w:r w:rsidRPr="00A94F44">
        <w:rPr>
          <w:rFonts w:ascii="Times New Roman" w:hAnsi="Times New Roman" w:cs="Times New Roman"/>
          <w:b/>
          <w:bCs/>
        </w:rPr>
        <w:t>Modeling Techniques</w:t>
      </w:r>
      <w:r w:rsidRPr="00A94F44">
        <w:rPr>
          <w:rFonts w:ascii="Times New Roman" w:hAnsi="Times New Roman" w:cs="Times New Roman"/>
        </w:rPr>
        <w:t>:</w:t>
      </w:r>
    </w:p>
    <w:p w14:paraId="55B22117" w14:textId="43678998" w:rsidR="00086073" w:rsidRPr="00A94F44" w:rsidRDefault="00000000" w:rsidP="00A94F44">
      <w:pPr>
        <w:pStyle w:val="ListParagraph"/>
        <w:numPr>
          <w:ilvl w:val="0"/>
          <w:numId w:val="20"/>
        </w:numPr>
        <w:spacing w:line="240" w:lineRule="auto"/>
        <w:rPr>
          <w:rFonts w:ascii="Times New Roman" w:hAnsi="Times New Roman" w:cs="Times New Roman"/>
        </w:rPr>
      </w:pPr>
      <w:r w:rsidRPr="00A94F44">
        <w:rPr>
          <w:rFonts w:ascii="Times New Roman" w:hAnsi="Times New Roman" w:cs="Times New Roman"/>
        </w:rPr>
        <w:t>Logistic Regression: Classification.</w:t>
      </w:r>
    </w:p>
    <w:p w14:paraId="2DAC503D" w14:textId="5200F6F6" w:rsidR="00086073" w:rsidRPr="00A94F44" w:rsidRDefault="00000000" w:rsidP="00A94F44">
      <w:pPr>
        <w:pStyle w:val="ListParagraph"/>
        <w:numPr>
          <w:ilvl w:val="0"/>
          <w:numId w:val="20"/>
        </w:numPr>
        <w:spacing w:line="240" w:lineRule="auto"/>
        <w:rPr>
          <w:rFonts w:ascii="Times New Roman" w:hAnsi="Times New Roman" w:cs="Times New Roman"/>
        </w:rPr>
      </w:pPr>
      <w:r w:rsidRPr="00A94F44">
        <w:rPr>
          <w:rFonts w:ascii="Times New Roman" w:hAnsi="Times New Roman" w:cs="Times New Roman"/>
        </w:rPr>
        <w:t>Clustering (K-Means, DBSCAN): Group behaviors.</w:t>
      </w:r>
    </w:p>
    <w:p w14:paraId="468F08AE" w14:textId="65815F49" w:rsidR="00086073" w:rsidRPr="00A94F44" w:rsidRDefault="00000000" w:rsidP="00A94F44">
      <w:pPr>
        <w:pStyle w:val="ListParagraph"/>
        <w:numPr>
          <w:ilvl w:val="0"/>
          <w:numId w:val="20"/>
        </w:numPr>
        <w:spacing w:line="240" w:lineRule="auto"/>
        <w:rPr>
          <w:rFonts w:ascii="Times New Roman" w:hAnsi="Times New Roman" w:cs="Times New Roman"/>
        </w:rPr>
      </w:pPr>
      <w:r w:rsidRPr="00A94F44">
        <w:rPr>
          <w:rFonts w:ascii="Times New Roman" w:hAnsi="Times New Roman" w:cs="Times New Roman"/>
        </w:rPr>
        <w:t>Neural Networks: Deep anomaly detection.</w:t>
      </w:r>
    </w:p>
    <w:p w14:paraId="784CD0DA" w14:textId="7AD68293" w:rsidR="00086073" w:rsidRPr="00A94F44" w:rsidRDefault="00000000" w:rsidP="00A94F44">
      <w:pPr>
        <w:pStyle w:val="ListParagraph"/>
        <w:numPr>
          <w:ilvl w:val="0"/>
          <w:numId w:val="20"/>
        </w:numPr>
        <w:spacing w:line="240" w:lineRule="auto"/>
        <w:rPr>
          <w:rFonts w:ascii="Times New Roman" w:hAnsi="Times New Roman" w:cs="Times New Roman"/>
        </w:rPr>
      </w:pPr>
      <w:r w:rsidRPr="00A94F44">
        <w:rPr>
          <w:rFonts w:ascii="Times New Roman" w:hAnsi="Times New Roman" w:cs="Times New Roman"/>
        </w:rPr>
        <w:t>Random Forest: Intrusion detection.</w:t>
      </w:r>
    </w:p>
    <w:p w14:paraId="35F52CA3" w14:textId="4E949D11" w:rsidR="00086073" w:rsidRPr="00A94F44" w:rsidRDefault="00000000" w:rsidP="00A94F44">
      <w:pPr>
        <w:pStyle w:val="ListParagraph"/>
        <w:numPr>
          <w:ilvl w:val="0"/>
          <w:numId w:val="20"/>
        </w:numPr>
        <w:spacing w:line="240" w:lineRule="auto"/>
        <w:rPr>
          <w:rFonts w:ascii="Times New Roman" w:hAnsi="Times New Roman" w:cs="Times New Roman"/>
        </w:rPr>
      </w:pPr>
      <w:r w:rsidRPr="00A94F44">
        <w:rPr>
          <w:rFonts w:ascii="Times New Roman" w:hAnsi="Times New Roman" w:cs="Times New Roman"/>
        </w:rPr>
        <w:t>NLP: Phishing and malicious content detection.</w:t>
      </w:r>
    </w:p>
    <w:p w14:paraId="19BE435B" w14:textId="77777777" w:rsidR="00086073" w:rsidRPr="00A94F44" w:rsidRDefault="00000000" w:rsidP="00A94F44">
      <w:pPr>
        <w:pStyle w:val="Heading1"/>
        <w:spacing w:line="240" w:lineRule="auto"/>
        <w:rPr>
          <w:rFonts w:ascii="Times New Roman" w:hAnsi="Times New Roman" w:cs="Times New Roman"/>
        </w:rPr>
      </w:pPr>
      <w:r w:rsidRPr="00A94F44">
        <w:rPr>
          <w:rFonts w:ascii="Times New Roman" w:hAnsi="Times New Roman" w:cs="Times New Roman"/>
        </w:rPr>
        <w:lastRenderedPageBreak/>
        <w:t>5. Tools &amp; Technologies</w:t>
      </w:r>
    </w:p>
    <w:p w14:paraId="332AC13E" w14:textId="04DEC5D0" w:rsidR="00086073" w:rsidRPr="00A94F44" w:rsidRDefault="00000000" w:rsidP="00A94F44">
      <w:pPr>
        <w:pStyle w:val="ListParagraph"/>
        <w:numPr>
          <w:ilvl w:val="0"/>
          <w:numId w:val="18"/>
        </w:numPr>
        <w:spacing w:line="240" w:lineRule="auto"/>
        <w:rPr>
          <w:rFonts w:ascii="Times New Roman" w:hAnsi="Times New Roman" w:cs="Times New Roman"/>
        </w:rPr>
      </w:pPr>
      <w:r w:rsidRPr="00A94F44">
        <w:rPr>
          <w:rFonts w:ascii="Times New Roman" w:hAnsi="Times New Roman" w:cs="Times New Roman"/>
        </w:rPr>
        <w:t>Languages: Python, R</w:t>
      </w:r>
    </w:p>
    <w:p w14:paraId="0A44306F" w14:textId="25A7A4E4" w:rsidR="00086073" w:rsidRPr="00A94F44" w:rsidRDefault="00000000" w:rsidP="00A94F44">
      <w:pPr>
        <w:pStyle w:val="ListParagraph"/>
        <w:numPr>
          <w:ilvl w:val="0"/>
          <w:numId w:val="18"/>
        </w:numPr>
        <w:spacing w:line="240" w:lineRule="auto"/>
        <w:rPr>
          <w:rFonts w:ascii="Times New Roman" w:hAnsi="Times New Roman" w:cs="Times New Roman"/>
        </w:rPr>
      </w:pPr>
      <w:r w:rsidRPr="00A94F44">
        <w:rPr>
          <w:rFonts w:ascii="Times New Roman" w:hAnsi="Times New Roman" w:cs="Times New Roman"/>
        </w:rPr>
        <w:t>Libraries: Scikit-learn, TensorFlow, Keras, PyOD, NLTK</w:t>
      </w:r>
    </w:p>
    <w:p w14:paraId="7502BBAF" w14:textId="5F4B8E04" w:rsidR="00086073" w:rsidRPr="00A94F44" w:rsidRDefault="00000000" w:rsidP="00A94F44">
      <w:pPr>
        <w:pStyle w:val="ListParagraph"/>
        <w:numPr>
          <w:ilvl w:val="0"/>
          <w:numId w:val="18"/>
        </w:numPr>
        <w:spacing w:line="240" w:lineRule="auto"/>
        <w:rPr>
          <w:rFonts w:ascii="Times New Roman" w:hAnsi="Times New Roman" w:cs="Times New Roman"/>
        </w:rPr>
      </w:pPr>
      <w:r w:rsidRPr="00A94F44">
        <w:rPr>
          <w:rFonts w:ascii="Times New Roman" w:hAnsi="Times New Roman" w:cs="Times New Roman"/>
        </w:rPr>
        <w:t>Platforms: Splunk, IBM QRadar, ELK Stack, Azure Sentinel</w:t>
      </w:r>
    </w:p>
    <w:p w14:paraId="04E70C9C" w14:textId="4D0B1595" w:rsidR="00086073" w:rsidRPr="00A94F44" w:rsidRDefault="00000000" w:rsidP="00A94F44">
      <w:pPr>
        <w:pStyle w:val="ListParagraph"/>
        <w:numPr>
          <w:ilvl w:val="0"/>
          <w:numId w:val="18"/>
        </w:numPr>
        <w:spacing w:line="240" w:lineRule="auto"/>
        <w:rPr>
          <w:rFonts w:ascii="Times New Roman" w:hAnsi="Times New Roman" w:cs="Times New Roman"/>
        </w:rPr>
      </w:pPr>
      <w:r w:rsidRPr="00A94F44">
        <w:rPr>
          <w:rFonts w:ascii="Times New Roman" w:hAnsi="Times New Roman" w:cs="Times New Roman"/>
        </w:rPr>
        <w:t>Data Sources: Kaggle, threat feeds, simulated data</w:t>
      </w:r>
    </w:p>
    <w:p w14:paraId="2EDB5CAB" w14:textId="77777777" w:rsidR="00086073" w:rsidRPr="00A94F44" w:rsidRDefault="00000000" w:rsidP="00A94F44">
      <w:pPr>
        <w:pStyle w:val="Heading1"/>
        <w:spacing w:line="240" w:lineRule="auto"/>
        <w:rPr>
          <w:rFonts w:ascii="Times New Roman" w:hAnsi="Times New Roman" w:cs="Times New Roman"/>
        </w:rPr>
      </w:pPr>
      <w:r w:rsidRPr="00A94F44">
        <w:rPr>
          <w:rFonts w:ascii="Times New Roman" w:hAnsi="Times New Roman" w:cs="Times New Roman"/>
        </w:rPr>
        <w:t>6. Case Study Examples</w:t>
      </w:r>
    </w:p>
    <w:p w14:paraId="307ED51A" w14:textId="171C402A" w:rsidR="00086073" w:rsidRPr="00A94F44" w:rsidRDefault="00000000" w:rsidP="00A94F44">
      <w:pPr>
        <w:spacing w:line="240" w:lineRule="auto"/>
        <w:rPr>
          <w:rFonts w:ascii="Times New Roman" w:hAnsi="Times New Roman" w:cs="Times New Roman"/>
        </w:rPr>
      </w:pPr>
      <w:r w:rsidRPr="00A94F44">
        <w:rPr>
          <w:rFonts w:ascii="Times New Roman" w:hAnsi="Times New Roman" w:cs="Times New Roman"/>
          <w:b/>
          <w:bCs/>
        </w:rPr>
        <w:t>User Behavior Analytics in Finance</w:t>
      </w:r>
      <w:r w:rsidRPr="00A94F44">
        <w:rPr>
          <w:rFonts w:ascii="Times New Roman" w:hAnsi="Times New Roman" w:cs="Times New Roman"/>
        </w:rPr>
        <w:t>:</w:t>
      </w:r>
    </w:p>
    <w:p w14:paraId="0CC21D24" w14:textId="12184615" w:rsidR="00086073" w:rsidRPr="00A94F44" w:rsidRDefault="00000000" w:rsidP="00A94F44">
      <w:pPr>
        <w:pStyle w:val="ListParagraph"/>
        <w:numPr>
          <w:ilvl w:val="0"/>
          <w:numId w:val="15"/>
        </w:numPr>
        <w:spacing w:line="240" w:lineRule="auto"/>
        <w:rPr>
          <w:rFonts w:ascii="Times New Roman" w:hAnsi="Times New Roman" w:cs="Times New Roman"/>
        </w:rPr>
      </w:pPr>
      <w:r w:rsidRPr="00A94F44">
        <w:rPr>
          <w:rFonts w:ascii="Times New Roman" w:hAnsi="Times New Roman" w:cs="Times New Roman"/>
        </w:rPr>
        <w:t>Detect insider threats with behavior profiling and Isolation Forest.</w:t>
      </w:r>
    </w:p>
    <w:p w14:paraId="0DE4A7A0" w14:textId="453FE6B3" w:rsidR="00086073" w:rsidRPr="00A94F44" w:rsidRDefault="00000000" w:rsidP="00A94F44">
      <w:pPr>
        <w:pStyle w:val="ListParagraph"/>
        <w:numPr>
          <w:ilvl w:val="0"/>
          <w:numId w:val="15"/>
        </w:numPr>
        <w:spacing w:line="240" w:lineRule="auto"/>
        <w:rPr>
          <w:rFonts w:ascii="Times New Roman" w:hAnsi="Times New Roman" w:cs="Times New Roman"/>
        </w:rPr>
      </w:pPr>
      <w:r w:rsidRPr="00A94F44">
        <w:rPr>
          <w:rFonts w:ascii="Times New Roman" w:hAnsi="Times New Roman" w:cs="Times New Roman"/>
        </w:rPr>
        <w:t>Outcome: 85% fraud detection accuracy.</w:t>
      </w:r>
    </w:p>
    <w:p w14:paraId="3CD6BC83" w14:textId="67A7530B" w:rsidR="00086073" w:rsidRPr="00A94F44" w:rsidRDefault="00000000" w:rsidP="00A94F44">
      <w:pPr>
        <w:spacing w:line="240" w:lineRule="auto"/>
        <w:rPr>
          <w:rFonts w:ascii="Times New Roman" w:hAnsi="Times New Roman" w:cs="Times New Roman"/>
        </w:rPr>
      </w:pPr>
      <w:r w:rsidRPr="00A94F44">
        <w:rPr>
          <w:rFonts w:ascii="Times New Roman" w:hAnsi="Times New Roman" w:cs="Times New Roman"/>
          <w:b/>
          <w:bCs/>
        </w:rPr>
        <w:t>Botnet Traffic Detection</w:t>
      </w:r>
      <w:r w:rsidRPr="00A94F44">
        <w:rPr>
          <w:rFonts w:ascii="Times New Roman" w:hAnsi="Times New Roman" w:cs="Times New Roman"/>
        </w:rPr>
        <w:t>:</w:t>
      </w:r>
    </w:p>
    <w:p w14:paraId="150AB3CD" w14:textId="120E2CE1" w:rsidR="00086073" w:rsidRPr="00A94F44" w:rsidRDefault="00000000" w:rsidP="00A94F44">
      <w:pPr>
        <w:pStyle w:val="ListParagraph"/>
        <w:numPr>
          <w:ilvl w:val="0"/>
          <w:numId w:val="15"/>
        </w:numPr>
        <w:spacing w:line="240" w:lineRule="auto"/>
        <w:rPr>
          <w:rFonts w:ascii="Times New Roman" w:hAnsi="Times New Roman" w:cs="Times New Roman"/>
        </w:rPr>
      </w:pPr>
      <w:r w:rsidRPr="00A94F44">
        <w:rPr>
          <w:rFonts w:ascii="Times New Roman" w:hAnsi="Times New Roman" w:cs="Times New Roman"/>
        </w:rPr>
        <w:t>Time-series analysis with LSTM.</w:t>
      </w:r>
    </w:p>
    <w:p w14:paraId="56A07A84" w14:textId="4398854F" w:rsidR="00086073" w:rsidRPr="00A94F44" w:rsidRDefault="00000000" w:rsidP="00A94F44">
      <w:pPr>
        <w:pStyle w:val="ListParagraph"/>
        <w:numPr>
          <w:ilvl w:val="0"/>
          <w:numId w:val="15"/>
        </w:numPr>
        <w:spacing w:line="240" w:lineRule="auto"/>
        <w:rPr>
          <w:rFonts w:ascii="Times New Roman" w:hAnsi="Times New Roman" w:cs="Times New Roman"/>
        </w:rPr>
      </w:pPr>
      <w:r w:rsidRPr="00A94F44">
        <w:rPr>
          <w:rFonts w:ascii="Times New Roman" w:hAnsi="Times New Roman" w:cs="Times New Roman"/>
        </w:rPr>
        <w:t>Result: High precision in early detection.</w:t>
      </w:r>
    </w:p>
    <w:p w14:paraId="6588F8E3" w14:textId="77777777" w:rsidR="00086073" w:rsidRPr="00A94F44" w:rsidRDefault="00000000" w:rsidP="00A94F44">
      <w:pPr>
        <w:pStyle w:val="Heading1"/>
        <w:spacing w:line="240" w:lineRule="auto"/>
        <w:rPr>
          <w:rFonts w:ascii="Times New Roman" w:hAnsi="Times New Roman" w:cs="Times New Roman"/>
        </w:rPr>
      </w:pPr>
      <w:r w:rsidRPr="00A94F44">
        <w:rPr>
          <w:rFonts w:ascii="Times New Roman" w:hAnsi="Times New Roman" w:cs="Times New Roman"/>
        </w:rPr>
        <w:t>7. Challenges</w:t>
      </w:r>
    </w:p>
    <w:p w14:paraId="52C0FB9F" w14:textId="7D634E1F" w:rsidR="00086073" w:rsidRPr="00A94F44" w:rsidRDefault="00000000" w:rsidP="00A94F44">
      <w:pPr>
        <w:pStyle w:val="ListParagraph"/>
        <w:numPr>
          <w:ilvl w:val="0"/>
          <w:numId w:val="13"/>
        </w:numPr>
        <w:spacing w:line="240" w:lineRule="auto"/>
        <w:rPr>
          <w:rFonts w:ascii="Times New Roman" w:hAnsi="Times New Roman" w:cs="Times New Roman"/>
        </w:rPr>
      </w:pPr>
      <w:r w:rsidRPr="00A94F44">
        <w:rPr>
          <w:rFonts w:ascii="Times New Roman" w:hAnsi="Times New Roman" w:cs="Times New Roman"/>
        </w:rPr>
        <w:t>Data Imbalance</w:t>
      </w:r>
    </w:p>
    <w:p w14:paraId="5081F6D3" w14:textId="3F6D65F6" w:rsidR="00086073" w:rsidRPr="00A94F44" w:rsidRDefault="00000000" w:rsidP="00A94F44">
      <w:pPr>
        <w:pStyle w:val="ListParagraph"/>
        <w:numPr>
          <w:ilvl w:val="0"/>
          <w:numId w:val="13"/>
        </w:numPr>
        <w:spacing w:line="240" w:lineRule="auto"/>
        <w:rPr>
          <w:rFonts w:ascii="Times New Roman" w:hAnsi="Times New Roman" w:cs="Times New Roman"/>
        </w:rPr>
      </w:pPr>
      <w:r w:rsidRPr="00A94F44">
        <w:rPr>
          <w:rFonts w:ascii="Times New Roman" w:hAnsi="Times New Roman" w:cs="Times New Roman"/>
        </w:rPr>
        <w:t>False Positives/Negatives</w:t>
      </w:r>
    </w:p>
    <w:p w14:paraId="24E6E45B" w14:textId="68E37E69" w:rsidR="00086073" w:rsidRPr="00A94F44" w:rsidRDefault="00000000" w:rsidP="00A94F44">
      <w:pPr>
        <w:pStyle w:val="ListParagraph"/>
        <w:numPr>
          <w:ilvl w:val="0"/>
          <w:numId w:val="13"/>
        </w:numPr>
        <w:spacing w:line="240" w:lineRule="auto"/>
        <w:rPr>
          <w:rFonts w:ascii="Times New Roman" w:hAnsi="Times New Roman" w:cs="Times New Roman"/>
        </w:rPr>
      </w:pPr>
      <w:r w:rsidRPr="00A94F44">
        <w:rPr>
          <w:rFonts w:ascii="Times New Roman" w:hAnsi="Times New Roman" w:cs="Times New Roman"/>
        </w:rPr>
        <w:t>Privacy Concerns</w:t>
      </w:r>
    </w:p>
    <w:p w14:paraId="48D33985" w14:textId="4C89C313" w:rsidR="00086073" w:rsidRPr="00A94F44" w:rsidRDefault="00000000" w:rsidP="00A94F44">
      <w:pPr>
        <w:pStyle w:val="ListParagraph"/>
        <w:numPr>
          <w:ilvl w:val="0"/>
          <w:numId w:val="13"/>
        </w:numPr>
        <w:spacing w:line="240" w:lineRule="auto"/>
        <w:rPr>
          <w:rFonts w:ascii="Times New Roman" w:hAnsi="Times New Roman" w:cs="Times New Roman"/>
        </w:rPr>
      </w:pPr>
      <w:r w:rsidRPr="00A94F44">
        <w:rPr>
          <w:rFonts w:ascii="Times New Roman" w:hAnsi="Times New Roman" w:cs="Times New Roman"/>
        </w:rPr>
        <w:t>Real-Time Processing Needs</w:t>
      </w:r>
    </w:p>
    <w:p w14:paraId="6A528193" w14:textId="77777777" w:rsidR="00086073" w:rsidRPr="00A94F44" w:rsidRDefault="00000000" w:rsidP="00A94F44">
      <w:pPr>
        <w:pStyle w:val="Heading1"/>
        <w:spacing w:line="240" w:lineRule="auto"/>
        <w:rPr>
          <w:rFonts w:ascii="Times New Roman" w:hAnsi="Times New Roman" w:cs="Times New Roman"/>
        </w:rPr>
      </w:pPr>
      <w:r w:rsidRPr="00A94F44">
        <w:rPr>
          <w:rFonts w:ascii="Times New Roman" w:hAnsi="Times New Roman" w:cs="Times New Roman"/>
        </w:rPr>
        <w:t>8. Future Trends</w:t>
      </w:r>
    </w:p>
    <w:p w14:paraId="7A41D192" w14:textId="421990F5" w:rsidR="00086073" w:rsidRPr="00A94F44" w:rsidRDefault="00000000" w:rsidP="00A94F44">
      <w:pPr>
        <w:pStyle w:val="ListParagraph"/>
        <w:numPr>
          <w:ilvl w:val="0"/>
          <w:numId w:val="11"/>
        </w:numPr>
        <w:spacing w:line="240" w:lineRule="auto"/>
        <w:rPr>
          <w:rFonts w:ascii="Times New Roman" w:hAnsi="Times New Roman" w:cs="Times New Roman"/>
        </w:rPr>
      </w:pPr>
      <w:r w:rsidRPr="00A94F44">
        <w:rPr>
          <w:rFonts w:ascii="Times New Roman" w:hAnsi="Times New Roman" w:cs="Times New Roman"/>
        </w:rPr>
        <w:t>AI-Driven Security Operations Centers</w:t>
      </w:r>
    </w:p>
    <w:p w14:paraId="4A11C0D4" w14:textId="5BE572DE" w:rsidR="00086073" w:rsidRPr="00A94F44" w:rsidRDefault="00000000" w:rsidP="00A94F44">
      <w:pPr>
        <w:pStyle w:val="ListParagraph"/>
        <w:numPr>
          <w:ilvl w:val="0"/>
          <w:numId w:val="11"/>
        </w:numPr>
        <w:spacing w:line="240" w:lineRule="auto"/>
        <w:rPr>
          <w:rFonts w:ascii="Times New Roman" w:hAnsi="Times New Roman" w:cs="Times New Roman"/>
        </w:rPr>
      </w:pPr>
      <w:r w:rsidRPr="00A94F44">
        <w:rPr>
          <w:rFonts w:ascii="Times New Roman" w:hAnsi="Times New Roman" w:cs="Times New Roman"/>
        </w:rPr>
        <w:t>Federated Learning</w:t>
      </w:r>
    </w:p>
    <w:p w14:paraId="261F6959" w14:textId="3427D16C" w:rsidR="00086073" w:rsidRPr="00A94F44" w:rsidRDefault="00000000" w:rsidP="00A94F44">
      <w:pPr>
        <w:pStyle w:val="ListParagraph"/>
        <w:numPr>
          <w:ilvl w:val="0"/>
          <w:numId w:val="11"/>
        </w:numPr>
        <w:spacing w:line="240" w:lineRule="auto"/>
        <w:rPr>
          <w:rFonts w:ascii="Times New Roman" w:hAnsi="Times New Roman" w:cs="Times New Roman"/>
        </w:rPr>
      </w:pPr>
      <w:r w:rsidRPr="00A94F44">
        <w:rPr>
          <w:rFonts w:ascii="Times New Roman" w:hAnsi="Times New Roman" w:cs="Times New Roman"/>
        </w:rPr>
        <w:t>Explainable AI</w:t>
      </w:r>
    </w:p>
    <w:p w14:paraId="1E193721" w14:textId="765EE292" w:rsidR="00086073" w:rsidRPr="00A94F44" w:rsidRDefault="00000000" w:rsidP="00A94F44">
      <w:pPr>
        <w:pStyle w:val="ListParagraph"/>
        <w:numPr>
          <w:ilvl w:val="0"/>
          <w:numId w:val="11"/>
        </w:numPr>
        <w:spacing w:line="240" w:lineRule="auto"/>
        <w:rPr>
          <w:rFonts w:ascii="Times New Roman" w:hAnsi="Times New Roman" w:cs="Times New Roman"/>
        </w:rPr>
      </w:pPr>
      <w:r w:rsidRPr="00A94F44">
        <w:rPr>
          <w:rFonts w:ascii="Times New Roman" w:hAnsi="Times New Roman" w:cs="Times New Roman"/>
        </w:rPr>
        <w:t>Blockchain Integration</w:t>
      </w:r>
    </w:p>
    <w:p w14:paraId="48649E84" w14:textId="77777777" w:rsidR="00086073" w:rsidRPr="00A94F44" w:rsidRDefault="00000000" w:rsidP="00A94F44">
      <w:pPr>
        <w:pStyle w:val="Heading1"/>
        <w:spacing w:line="240" w:lineRule="auto"/>
        <w:rPr>
          <w:rFonts w:ascii="Times New Roman" w:hAnsi="Times New Roman" w:cs="Times New Roman"/>
        </w:rPr>
      </w:pPr>
      <w:r w:rsidRPr="00A94F44">
        <w:rPr>
          <w:rFonts w:ascii="Times New Roman" w:hAnsi="Times New Roman" w:cs="Times New Roman"/>
        </w:rPr>
        <w:t>9. Conclusion</w:t>
      </w:r>
    </w:p>
    <w:p w14:paraId="57220A44" w14:textId="77777777" w:rsidR="00086073" w:rsidRPr="00A94F44" w:rsidRDefault="00000000" w:rsidP="00A94F44">
      <w:pPr>
        <w:spacing w:line="240" w:lineRule="auto"/>
        <w:rPr>
          <w:rFonts w:ascii="Times New Roman" w:hAnsi="Times New Roman" w:cs="Times New Roman"/>
        </w:rPr>
      </w:pPr>
      <w:r w:rsidRPr="00A94F44">
        <w:rPr>
          <w:rFonts w:ascii="Times New Roman" w:hAnsi="Times New Roman" w:cs="Times New Roman"/>
        </w:rPr>
        <w:t>Data science has greatly enhanced cybersecurity by enabling proactive threat detection. Behavioral analytics and anomaly detection are crucial tools in securing digital environments. Continued innovation and ethical practices will ensure robust defense systems.</w:t>
      </w:r>
    </w:p>
    <w:sectPr w:rsidR="00086073" w:rsidRPr="00A94F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C3557C"/>
    <w:multiLevelType w:val="hybridMultilevel"/>
    <w:tmpl w:val="64EE6EB0"/>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06A40"/>
    <w:multiLevelType w:val="hybridMultilevel"/>
    <w:tmpl w:val="ECD2DA50"/>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C1AEA"/>
    <w:multiLevelType w:val="hybridMultilevel"/>
    <w:tmpl w:val="9AF8A92A"/>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007EA"/>
    <w:multiLevelType w:val="hybridMultilevel"/>
    <w:tmpl w:val="402078A6"/>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8340E"/>
    <w:multiLevelType w:val="hybridMultilevel"/>
    <w:tmpl w:val="1436A464"/>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A0AE1"/>
    <w:multiLevelType w:val="hybridMultilevel"/>
    <w:tmpl w:val="1FC2AC60"/>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90BA1"/>
    <w:multiLevelType w:val="hybridMultilevel"/>
    <w:tmpl w:val="8800C9AC"/>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34943"/>
    <w:multiLevelType w:val="hybridMultilevel"/>
    <w:tmpl w:val="CC847834"/>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37EE5"/>
    <w:multiLevelType w:val="hybridMultilevel"/>
    <w:tmpl w:val="3CB2C60E"/>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DA5E1C"/>
    <w:multiLevelType w:val="hybridMultilevel"/>
    <w:tmpl w:val="44361ECE"/>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5C169D"/>
    <w:multiLevelType w:val="hybridMultilevel"/>
    <w:tmpl w:val="3F480940"/>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93552B"/>
    <w:multiLevelType w:val="hybridMultilevel"/>
    <w:tmpl w:val="863C3788"/>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384ECF"/>
    <w:multiLevelType w:val="hybridMultilevel"/>
    <w:tmpl w:val="2F227176"/>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C6644"/>
    <w:multiLevelType w:val="hybridMultilevel"/>
    <w:tmpl w:val="A0707E02"/>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596842"/>
    <w:multiLevelType w:val="hybridMultilevel"/>
    <w:tmpl w:val="F622FCFE"/>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02BD7"/>
    <w:multiLevelType w:val="hybridMultilevel"/>
    <w:tmpl w:val="2E50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9844AD"/>
    <w:multiLevelType w:val="hybridMultilevel"/>
    <w:tmpl w:val="B62C67B8"/>
    <w:lvl w:ilvl="0" w:tplc="C2024F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7949636">
    <w:abstractNumId w:val="8"/>
  </w:num>
  <w:num w:numId="2" w16cid:durableId="1789348089">
    <w:abstractNumId w:val="6"/>
  </w:num>
  <w:num w:numId="3" w16cid:durableId="1254124135">
    <w:abstractNumId w:val="5"/>
  </w:num>
  <w:num w:numId="4" w16cid:durableId="351036875">
    <w:abstractNumId w:val="4"/>
  </w:num>
  <w:num w:numId="5" w16cid:durableId="2041591339">
    <w:abstractNumId w:val="7"/>
  </w:num>
  <w:num w:numId="6" w16cid:durableId="716929870">
    <w:abstractNumId w:val="3"/>
  </w:num>
  <w:num w:numId="7" w16cid:durableId="1022319006">
    <w:abstractNumId w:val="2"/>
  </w:num>
  <w:num w:numId="8" w16cid:durableId="1486166811">
    <w:abstractNumId w:val="1"/>
  </w:num>
  <w:num w:numId="9" w16cid:durableId="474760292">
    <w:abstractNumId w:val="0"/>
  </w:num>
  <w:num w:numId="10" w16cid:durableId="1366174558">
    <w:abstractNumId w:val="24"/>
  </w:num>
  <w:num w:numId="11" w16cid:durableId="395713930">
    <w:abstractNumId w:val="13"/>
  </w:num>
  <w:num w:numId="12" w16cid:durableId="1743986001">
    <w:abstractNumId w:val="21"/>
  </w:num>
  <w:num w:numId="13" w16cid:durableId="1921401960">
    <w:abstractNumId w:val="14"/>
  </w:num>
  <w:num w:numId="14" w16cid:durableId="186480273">
    <w:abstractNumId w:val="25"/>
  </w:num>
  <w:num w:numId="15" w16cid:durableId="639968352">
    <w:abstractNumId w:val="19"/>
  </w:num>
  <w:num w:numId="16" w16cid:durableId="1992324708">
    <w:abstractNumId w:val="16"/>
  </w:num>
  <w:num w:numId="17" w16cid:durableId="1248072029">
    <w:abstractNumId w:val="23"/>
  </w:num>
  <w:num w:numId="18" w16cid:durableId="710110295">
    <w:abstractNumId w:val="17"/>
  </w:num>
  <w:num w:numId="19" w16cid:durableId="1294099699">
    <w:abstractNumId w:val="10"/>
  </w:num>
  <w:num w:numId="20" w16cid:durableId="1034037061">
    <w:abstractNumId w:val="11"/>
  </w:num>
  <w:num w:numId="21" w16cid:durableId="1860197018">
    <w:abstractNumId w:val="9"/>
  </w:num>
  <w:num w:numId="22" w16cid:durableId="699666130">
    <w:abstractNumId w:val="22"/>
  </w:num>
  <w:num w:numId="23" w16cid:durableId="2131122113">
    <w:abstractNumId w:val="18"/>
  </w:num>
  <w:num w:numId="24" w16cid:durableId="1990397519">
    <w:abstractNumId w:val="12"/>
  </w:num>
  <w:num w:numId="25" w16cid:durableId="1853497323">
    <w:abstractNumId w:val="15"/>
  </w:num>
  <w:num w:numId="26" w16cid:durableId="10430991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6073"/>
    <w:rsid w:val="0015074B"/>
    <w:rsid w:val="0029639D"/>
    <w:rsid w:val="00326F90"/>
    <w:rsid w:val="008C5D45"/>
    <w:rsid w:val="00A94F44"/>
    <w:rsid w:val="00AA1D8D"/>
    <w:rsid w:val="00B47730"/>
    <w:rsid w:val="00C13D5D"/>
    <w:rsid w:val="00CB0664"/>
    <w:rsid w:val="00D753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DB1B9B"/>
  <w14:defaultImageDpi w14:val="300"/>
  <w15:docId w15:val="{EACFD545-4493-4AF4-B71D-53B11D00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Venus Khamesi</cp:lastModifiedBy>
  <cp:revision>2</cp:revision>
  <dcterms:created xsi:type="dcterms:W3CDTF">2025-05-16T17:53:00Z</dcterms:created>
  <dcterms:modified xsi:type="dcterms:W3CDTF">2025-05-16T17:53:00Z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ed5c131a-40ea-47c6-98b0-c8def7ad7f85</vt:lpwstr>
  </property>
</Properties>
</file>